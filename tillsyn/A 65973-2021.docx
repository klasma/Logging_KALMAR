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65973-2021 i Kalmar kommun</w:t>
      </w:r>
    </w:p>
    <w:p>
      <w:r>
        <w:t>Detta dokument behandlar höga naturvärden i avverkningsamälan A 65973-2021 i Kalmar kommun. Denna avverkningsanmälan inkom 2021-11-17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sandödla (VU, §4a), kavelhirs (NT) och bokoxe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65973-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6279897, E 570900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