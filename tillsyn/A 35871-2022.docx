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35871-2022 i Kalmar kommun</w:t>
      </w:r>
    </w:p>
    <w:p>
      <w:r>
        <w:t>Detta dokument behandlar höga naturvärden i avverkningsamälan A 35871-2022 i Kalmar kommun. Denna avverkningsanmälan inkom 2022-08-29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nordfladdermus (NT,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35871-2022.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6277696, E 565611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Större brunfladdermus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