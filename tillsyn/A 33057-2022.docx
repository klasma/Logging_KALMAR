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33057-2022 i Kalmar kommun</w:t>
      </w:r>
    </w:p>
    <w:p>
      <w:r>
        <w:t>Detta dokument behandlar höga naturvärden i avverkningsamälan A 33057-2022 i Kalmar kommun. Denna avverkningsanmälan inkom 2022-08-12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blåmossa (S), grovticka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33057-2022.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6270270, E 558441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