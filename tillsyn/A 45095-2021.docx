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avverkningsamälan A 45095-2021 i Kalmar kommun. Denna avverkningsanmälan inkom 2021-08-31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fyrflikig jordstjärna (NT), myskmadra (S), safsa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5095-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