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41542-2022 i Kalmar kommun</w:t>
      </w:r>
    </w:p>
    <w:p>
      <w:r>
        <w:t>Detta dokument behandlar höga naturvärden i avverkningsamälan A 41542-2022 i Kalmar kommun. Denna avverkningsanmälan inkom 2022-09-23 och omfattar 29,0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kopparödla (§6) och vanlig snok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6427"/>
            <wp:docPr id="1" name="Picture 1"/>
            <wp:cNvGraphicFramePr>
              <a:graphicFrameLocks noChangeAspect="1"/>
            </wp:cNvGraphicFramePr>
            <a:graphic>
              <a:graphicData uri="http://schemas.openxmlformats.org/drawingml/2006/picture">
                <pic:pic>
                  <pic:nvPicPr>
                    <pic:cNvPr id="0" name="A 41542-2022.png"/>
                    <pic:cNvPicPr/>
                  </pic:nvPicPr>
                  <pic:blipFill>
                    <a:blip r:embed="rId16"/>
                    <a:stretch>
                      <a:fillRect/>
                    </a:stretch>
                  </pic:blipFill>
                  <pic:spPr>
                    <a:xfrm>
                      <a:off x="0" y="0"/>
                      <a:ext cx="5486400" cy="6796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6263139, E 567399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Kopparödla (§6)</w:t>
      </w:r>
    </w:p>
    <w:p>
      <w:pPr>
        <w:pStyle w:val="ListBullet"/>
      </w:pPr>
      <w:r>
        <w:t>Vanlig snok (§6)</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435142"/>
            <wp:docPr id="2" name="Picture 2"/>
            <wp:cNvGraphicFramePr>
              <a:graphicFrameLocks noChangeAspect="1"/>
            </wp:cNvGraphicFramePr>
            <a:graphic>
              <a:graphicData uri="http://schemas.openxmlformats.org/drawingml/2006/picture">
                <pic:pic>
                  <pic:nvPicPr>
                    <pic:cNvPr id="0" name="A 41542-2022.png"/>
                    <pic:cNvPicPr/>
                  </pic:nvPicPr>
                  <pic:blipFill>
                    <a:blip r:embed="rId17"/>
                    <a:stretch>
                      <a:fillRect/>
                    </a:stretch>
                  </pic:blipFill>
                  <pic:spPr>
                    <a:xfrm>
                      <a:off x="0" y="0"/>
                      <a:ext cx="5486400" cy="84351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6263139, E 567399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