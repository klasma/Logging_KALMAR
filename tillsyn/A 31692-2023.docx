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31692-2023 i Kalmar kommun</w:t>
      </w:r>
    </w:p>
    <w:p>
      <w:r>
        <w:t>Detta dokument behandlar höga naturvärden i avverkningsamälan A 31692-2023 i Kalmar kommun. Denna avverkningsanmälan inkom 2023-06-28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korskovall (NT)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1692-2023.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6272123, E 559750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