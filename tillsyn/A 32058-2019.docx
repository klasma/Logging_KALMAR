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32058-2019 i Kalmar kommun</w:t>
      </w:r>
    </w:p>
    <w:p>
      <w:r>
        <w:t>Detta dokument behandlar höga naturvärden i avverkningsamälan A 32058-2019 i Kalmar kommun. Denna avverkningsanmälan inkom 2019-06-27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skogsalm (CR), hjärtstilla (VU), bolmört (NT) och sminkrot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058-2019.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6294268, E 572884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