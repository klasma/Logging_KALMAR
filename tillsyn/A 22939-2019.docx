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22939-2019 i Kalmar kommun</w:t>
      </w:r>
    </w:p>
    <w:p>
      <w:r>
        <w:t>Detta dokument behandlar höga naturvärden i avverkningsamälan A 22939-2019 i Kalmar kommun. Denna avverkningsanmälan inkom 2019-05-06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vedtrappmossa (NT), blomkålssvamp (S) och havstulpanlav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2939-2019.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6273262, E 557327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5667"/>
            <wp:docPr id="2" name="Picture 2"/>
            <wp:cNvGraphicFramePr>
              <a:graphicFrameLocks noChangeAspect="1"/>
            </wp:cNvGraphicFramePr>
            <a:graphic>
              <a:graphicData uri="http://schemas.openxmlformats.org/drawingml/2006/picture">
                <pic:pic>
                  <pic:nvPicPr>
                    <pic:cNvPr id="0" name="A 22939-2019.png"/>
                    <pic:cNvPicPr/>
                  </pic:nvPicPr>
                  <pic:blipFill>
                    <a:blip r:embed="rId17"/>
                    <a:stretch>
                      <a:fillRect/>
                    </a:stretch>
                  </pic:blipFill>
                  <pic:spPr>
                    <a:xfrm>
                      <a:off x="0" y="0"/>
                      <a:ext cx="5486400" cy="69856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6273262, E 557327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