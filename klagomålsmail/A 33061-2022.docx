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DNV och FSC</w:t>
      </w:r>
    </w:p>
    <w:p>
      <w:r>
        <w:t>Vi vill informera om att det i avverkningsanmälan A 33061-2022 i Kalmar kommun har hittats 11 naturvårdsarter varav 5 är rödlistade.</w:t>
      </w:r>
    </w:p>
    <w:p>
      <w:r>
        <w:t>Bland annat har knärot (VU, §8) sin livsmiljö i skogen. Observera att utan dispens från Länsstyrelsen är det ett lagbrott att på något sätt skada artens livsmiljö eller ekologiska funktion i området (14 och 15 §§ artskyddsförordningen).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