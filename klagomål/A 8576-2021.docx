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8576-2021 i Kalmar kommun</w:t>
      </w:r>
    </w:p>
    <w:p>
      <w:r>
        <w:t>Detta dokument behandlar höga naturvärden i avverkningsamälan A 8576-2021 i Kalmar kommun. Denna avverkningsanmälan inkom 2021-02-18 och omfattar 13,7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tallharticka (EN), knärot (VU, §8), motaggsvamp (NT), spillkråka (NT, §4), tallticka (NT), ullticka (NT), vedtrappmossa (NT), blomkålssvamp (S), brandticka (S), dropptaggsvamp (S), grovticka (S) och grönpyrola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3350"/>
            <wp:docPr id="1" name="Picture 1"/>
            <wp:cNvGraphicFramePr>
              <a:graphicFrameLocks noChangeAspect="1"/>
            </wp:cNvGraphicFramePr>
            <a:graphic>
              <a:graphicData uri="http://schemas.openxmlformats.org/drawingml/2006/picture">
                <pic:pic>
                  <pic:nvPicPr>
                    <pic:cNvPr id="0" name="A 8576-2021.png"/>
                    <pic:cNvPicPr/>
                  </pic:nvPicPr>
                  <pic:blipFill>
                    <a:blip r:embed="rId16"/>
                    <a:stretch>
                      <a:fillRect/>
                    </a:stretch>
                  </pic:blipFill>
                  <pic:spPr>
                    <a:xfrm>
                      <a:off x="0" y="0"/>
                      <a:ext cx="5486400" cy="2933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6273015, E 557565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261881"/>
            <wp:docPr id="2" name="Picture 2"/>
            <wp:cNvGraphicFramePr>
              <a:graphicFrameLocks noChangeAspect="1"/>
            </wp:cNvGraphicFramePr>
            <a:graphic>
              <a:graphicData uri="http://schemas.openxmlformats.org/drawingml/2006/picture">
                <pic:pic>
                  <pic:nvPicPr>
                    <pic:cNvPr id="0" name="A 8576-2021.png"/>
                    <pic:cNvPicPr/>
                  </pic:nvPicPr>
                  <pic:blipFill>
                    <a:blip r:embed="rId17"/>
                    <a:stretch>
                      <a:fillRect/>
                    </a:stretch>
                  </pic:blipFill>
                  <pic:spPr>
                    <a:xfrm>
                      <a:off x="0" y="0"/>
                      <a:ext cx="5486400" cy="326188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6273015, E 557565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