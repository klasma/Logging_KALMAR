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58854-2021 i Kalmar kommun</w:t>
      </w:r>
    </w:p>
    <w:p>
      <w:r>
        <w:t>Detta dokument behandlar höga naturvärden i avverkningsamälan A 58854-2021 i Kalmar kommun. Denna avverkningsanmälan inkom 2021-10-20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tallharticka (EN), jätteknäppare (VU), knärot (VU, §8), gropig brunbagge (NT), pediacus depressus (NT), tallticka (NT), blomkålssvamp (S) och grovticka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6594"/>
            <wp:docPr id="1" name="Picture 1"/>
            <wp:cNvGraphicFramePr>
              <a:graphicFrameLocks noChangeAspect="1"/>
            </wp:cNvGraphicFramePr>
            <a:graphic>
              <a:graphicData uri="http://schemas.openxmlformats.org/drawingml/2006/picture">
                <pic:pic>
                  <pic:nvPicPr>
                    <pic:cNvPr id="0" name="A 58854-2021.png"/>
                    <pic:cNvPicPr/>
                  </pic:nvPicPr>
                  <pic:blipFill>
                    <a:blip r:embed="rId16"/>
                    <a:stretch>
                      <a:fillRect/>
                    </a:stretch>
                  </pic:blipFill>
                  <pic:spPr>
                    <a:xfrm>
                      <a:off x="0" y="0"/>
                      <a:ext cx="5486400" cy="40765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6272173, E 571906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43344"/>
            <wp:docPr id="2" name="Picture 2"/>
            <wp:cNvGraphicFramePr>
              <a:graphicFrameLocks noChangeAspect="1"/>
            </wp:cNvGraphicFramePr>
            <a:graphic>
              <a:graphicData uri="http://schemas.openxmlformats.org/drawingml/2006/picture">
                <pic:pic>
                  <pic:nvPicPr>
                    <pic:cNvPr id="0" name="A 58854-2021.png"/>
                    <pic:cNvPicPr/>
                  </pic:nvPicPr>
                  <pic:blipFill>
                    <a:blip r:embed="rId17"/>
                    <a:stretch>
                      <a:fillRect/>
                    </a:stretch>
                  </pic:blipFill>
                  <pic:spPr>
                    <a:xfrm>
                      <a:off x="0" y="0"/>
                      <a:ext cx="5486400" cy="48433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6272173, E 571906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